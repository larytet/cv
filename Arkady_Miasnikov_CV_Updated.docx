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Arkady Miasnikov</w:t>
      </w:r>
    </w:p>
    <w:p>
      <w:r>
        <w:t>(054) 4681517 | arkady.miasnikov@gmail.com</w:t>
      </w:r>
    </w:p>
    <w:p>
      <w:pPr>
        <w:pStyle w:val="Heading1"/>
      </w:pPr>
      <w:r>
        <w:t>Software Engineer experienced in leading development projects from inception to full implementation</w:t>
      </w:r>
    </w:p>
    <w:p>
      <w:r>
        <w:t>Expertise in design and development of mission-critical real-time systems, firmware, embedded systems, multi-threaded applications, automated trading platforms, and web-based applications.Extensive experience in low-level programming, system performance optimization, and hardware-software integration.Strong background in reverse engineering, kernel development, and debugging across diverse platforms.Technology-savvy with a broad business perspective, excellent problem-solving skills, and high attention to detail.Tools &amp; Technologies: Linux, Go, Python, C, C++11/14, Assembly, eBPF, RTOS, and embedded architectures.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2023-present: Software Engineer - Endotech</w:t>
      </w:r>
    </w:p>
    <w:p>
      <w:pPr>
        <w:pStyle w:val="ListBullet"/>
      </w:pPr>
      <w:r>
        <w:t>Collaboratively designed and developed custom momentum indicators and signal filters for specific market conditions, enhancing trading performance.</w:t>
      </w:r>
    </w:p>
    <w:p>
      <w:pPr>
        <w:pStyle w:val="ListBullet"/>
      </w:pPr>
      <w:r>
        <w:t>Translated and customized multiple indicators from PineScript to Go, improving their efficiency and functionality.</w:t>
      </w:r>
    </w:p>
    <w:p>
      <w:pPr>
        <w:pStyle w:val="ListBullet"/>
      </w:pPr>
      <w:r>
        <w:t>Developed indicators that are a central part of the company's trading algorithms.</w:t>
      </w:r>
    </w:p>
    <w:p>
      <w:pPr>
        <w:pStyle w:val="Heading2"/>
      </w:pPr>
      <w:r>
        <w:t>2022-2023: Software Engineer - HiAuto</w:t>
      </w:r>
    </w:p>
    <w:p>
      <w:pPr>
        <w:pStyle w:val="ListBullet"/>
      </w:pPr>
      <w:r>
        <w:t>Participated in the maintenance of the computerized drive-thru order-taking system as part of an international team to ensure operational efficiency and reliability.</w:t>
      </w:r>
    </w:p>
    <w:p>
      <w:pPr>
        <w:pStyle w:val="ListBullet"/>
      </w:pPr>
      <w:r>
        <w:t>Enhanced business analytics tools by integrating data and troubleshooting systems, improving decision-making processes.</w:t>
      </w:r>
    </w:p>
    <w:p>
      <w:pPr>
        <w:pStyle w:val="ListBullet"/>
      </w:pPr>
      <w:r>
        <w:t>Ensured continuous operation of on-premises devices, addressing technical issues promptly.</w:t>
      </w:r>
    </w:p>
    <w:p>
      <w:pPr>
        <w:pStyle w:val="Heading2"/>
      </w:pPr>
      <w:r>
        <w:t>2018-2022: Software Engineer - Cyren</w:t>
      </w:r>
    </w:p>
    <w:p>
      <w:pPr>
        <w:pStyle w:val="ListBullet"/>
      </w:pPr>
      <w:r>
        <w:t>Participated in the collaborative design and development of email and network security products, contributing to a increase in threat detection accuracy.</w:t>
      </w:r>
    </w:p>
    <w:p>
      <w:pPr>
        <w:pStyle w:val="ListBullet"/>
      </w:pPr>
      <w:r>
        <w:t>Maintained a complex SaaS system, integrating a range of popular software products seamlessly.</w:t>
      </w:r>
    </w:p>
    <w:p>
      <w:pPr>
        <w:pStyle w:val="ListBullet"/>
      </w:pPr>
      <w:r>
        <w:t>Developed advanced phishing and spam detection engines.</w:t>
      </w:r>
    </w:p>
    <w:p>
      <w:pPr>
        <w:pStyle w:val="ListBullet"/>
      </w:pPr>
      <w:r>
        <w:t>Initiated and prepared multiple POCs, including headless browsers, image recognition services, fast Hamming distance calculations, and locality-sensitive hashing.</w:t>
      </w:r>
    </w:p>
    <w:p>
      <w:r>
        <w:br w:type="page"/>
      </w:r>
    </w:p>
    <w:p>
      <w:pPr>
        <w:pStyle w:val="Heading2"/>
      </w:pPr>
      <w:r>
        <w:t>2016-2018: Software Engineer - Secdo</w:t>
      </w:r>
    </w:p>
    <w:p>
      <w:pPr>
        <w:pStyle w:val="ListBullet"/>
      </w:pPr>
      <w:r>
        <w:t>Defined, designed, and developed Linux kernel probes using SystemTap and eBPF to monitor user space activity with minimal system impact.</w:t>
      </w:r>
    </w:p>
    <w:p>
      <w:pPr>
        <w:pStyle w:val="ListBullet"/>
      </w:pPr>
      <w:r>
        <w:t>Created a high-performance solution to analyze millions of system events per second on multicore systems.</w:t>
      </w:r>
    </w:p>
    <w:p>
      <w:pPr>
        <w:pStyle w:val="ListBullet"/>
      </w:pPr>
      <w:r>
        <w:t>Contributed to Windows kernel development, including driver code and user space integration for efficient data collection.</w:t>
      </w:r>
    </w:p>
    <w:p>
      <w:pPr>
        <w:pStyle w:val="ListBullet"/>
      </w:pPr>
      <w:r>
        <w:t>Optimized data processing workflows and developed behavioral models in collaboration with the security research team.</w:t>
      </w:r>
    </w:p>
    <w:p>
      <w:pPr>
        <w:pStyle w:val="Heading2"/>
      </w:pPr>
      <w:r>
        <w:t>2012-2016: Software Engineer - Megabridge</w:t>
      </w:r>
    </w:p>
    <w:p>
      <w:pPr>
        <w:pStyle w:val="ListBullet"/>
      </w:pPr>
      <w:r>
        <w:t>Developed a video monitoring and control system for HLS, including hardware verification and low-level embedded firmware development.</w:t>
      </w:r>
    </w:p>
    <w:p>
      <w:pPr>
        <w:pStyle w:val="ListBullet"/>
      </w:pPr>
      <w:r>
        <w:t>Designed drivers and significant firmware components for the BDSL product line, including Java-based web management.</w:t>
      </w:r>
    </w:p>
    <w:p>
      <w:pPr>
        <w:pStyle w:val="ListBullet"/>
      </w:pPr>
      <w:r>
        <w:t>Led bring-up projects for various HW platforms, customizing Linux root file systems using Yocto.</w:t>
      </w:r>
    </w:p>
    <w:p>
      <w:pPr>
        <w:pStyle w:val="ListBullet"/>
      </w:pPr>
      <w:r>
        <w:t>Established the company's automatic build infrastructure and continuous integration system.</w:t>
      </w:r>
    </w:p>
    <w:p>
      <w:pPr>
        <w:pStyle w:val="Heading2"/>
      </w:pPr>
      <w:r>
        <w:t>2009-2012: Software Engineer - Texas Instruments</w:t>
      </w:r>
    </w:p>
    <w:p>
      <w:pPr>
        <w:pStyle w:val="ListBullet"/>
      </w:pPr>
      <w:r>
        <w:t>Developed firmware for 802.11 ASIC, including pre and post-silicon verification of WLAN devices.</w:t>
      </w:r>
    </w:p>
    <w:p>
      <w:pPr>
        <w:pStyle w:val="ListBullet"/>
      </w:pPr>
      <w:r>
        <w:t>Participated in WLAN Linux kernel development and defined/developed utilities for firmware build and debug in Linux.</w:t>
      </w:r>
    </w:p>
    <w:p>
      <w:pPr>
        <w:pStyle w:val="ListBullet"/>
      </w:pPr>
      <w:r>
        <w:t>Led a streamlining process that improved productivity by 30% by advocating the replacement of ClearCase with GIT.</w:t>
      </w:r>
    </w:p>
    <w:p>
      <w:pPr>
        <w:pStyle w:val="ListBullet"/>
      </w:pPr>
      <w:r>
        <w:t>Established a wiki-based search system that improved access to the company's knowledge base.</w:t>
      </w:r>
    </w:p>
    <w:p>
      <w:pPr>
        <w:pStyle w:val="Heading1"/>
      </w:pPr>
      <w:r>
        <w:t>Education</w:t>
      </w:r>
    </w:p>
    <w:p>
      <w:r>
        <w:t>B.A. in Business Administration - Netanya Academic College (2007-2009)</w:t>
        <w:br/>
        <w:t>Software Practical Engineer - Tel Aviv University School of Practical Engineering</w:t>
        <w:br/>
        <w:t>Physics Department - St. Petersburg State University (1987-1989)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